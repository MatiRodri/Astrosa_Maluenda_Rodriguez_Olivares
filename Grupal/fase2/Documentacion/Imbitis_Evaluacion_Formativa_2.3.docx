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90BA" w14:textId="46EB2020" w:rsidR="00446826" w:rsidRDefault="00000000" w:rsidP="00194307">
      <w:pPr>
        <w:pStyle w:val="Ttulo"/>
        <w:jc w:val="center"/>
      </w:pPr>
      <w:proofErr w:type="spellStart"/>
      <w:r>
        <w:t>Evaluación</w:t>
      </w:r>
      <w:proofErr w:type="spellEnd"/>
      <w:r>
        <w:t xml:space="preserve"> </w:t>
      </w:r>
      <w:proofErr w:type="spellStart"/>
      <w:r>
        <w:t>Formativa</w:t>
      </w:r>
      <w:proofErr w:type="spellEnd"/>
      <w:r>
        <w:t xml:space="preserve"> </w:t>
      </w:r>
      <w:r w:rsidR="00194307">
        <w:t>2.3</w:t>
      </w:r>
    </w:p>
    <w:p w14:paraId="0966E00D" w14:textId="77777777" w:rsidR="00446826" w:rsidRDefault="00000000">
      <w:pPr>
        <w:pStyle w:val="Ttulo1"/>
      </w:pPr>
      <w:r>
        <w:t>Proyecto: Imbitis</w:t>
      </w:r>
    </w:p>
    <w:p w14:paraId="4AAE1A34" w14:textId="77777777" w:rsidR="00446826" w:rsidRDefault="00000000">
      <w:pPr>
        <w:pStyle w:val="Ttulo1"/>
      </w:pPr>
      <w:r>
        <w:t>1. Ajustes a la Propuesta</w:t>
      </w:r>
    </w:p>
    <w:p w14:paraId="143021AC" w14:textId="77777777" w:rsidR="00446826" w:rsidRDefault="00000000">
      <w:r>
        <w:t>Durante la segunda fase del proyecto Imbitis, se realizaron diversos ajustes en base a la retroalimentación obtenida durante la Fase 1 y las pruebas preliminares del prototipo.</w:t>
      </w:r>
      <w:r>
        <w:br/>
        <w:t>Los principales cambios se centraron en mejorar la usabilidad de la aplicación y la claridad de las guías de primeros auxilios.</w:t>
      </w:r>
      <w:r>
        <w:br/>
      </w:r>
      <w:r>
        <w:br/>
        <w:t>Entre las principales modificaciones destacan:</w:t>
      </w:r>
      <w:r>
        <w:br/>
        <w:t>- Simplificación de la interfaz principal, priorizando el acceso rápido al botón de emergencia (131) y a las categorías de emergencia más utilizadas.</w:t>
      </w:r>
      <w:r>
        <w:br/>
        <w:t>- Incorporación de un sistema de narración por voz más estable, utilizando servicios de texto a voz para mejorar la accesibilidad.</w:t>
      </w:r>
      <w:r>
        <w:br/>
        <w:t>- Ajustes visuales en las guías paso a paso, añadiendo iconografía más clara y contrastes de color adecuados para diferentes tipos de usuarios.</w:t>
      </w:r>
      <w:r>
        <w:br/>
        <w:t>- Implementación de una nueva estructura de base de datos que optimiza la carga de contenido y mejora la gestión del feedback de los usuarios.</w:t>
      </w:r>
      <w:r>
        <w:br/>
      </w:r>
      <w:r>
        <w:br/>
        <w:t>Estos ajustes surgieron a partir de la observación directa de los usuarios, la validación funcional interna y la retroalimentación docente obtenida en la etapa de revisión de la Fase 1.</w:t>
      </w:r>
      <w:r>
        <w:br/>
      </w:r>
    </w:p>
    <w:p w14:paraId="158882BA" w14:textId="77777777" w:rsidR="00446826" w:rsidRDefault="00000000">
      <w:pPr>
        <w:pStyle w:val="Ttulo1"/>
      </w:pPr>
      <w:r>
        <w:t>2. Metodología de Trabajo</w:t>
      </w:r>
    </w:p>
    <w:p w14:paraId="310BD8BC" w14:textId="77777777" w:rsidR="00446826" w:rsidRDefault="00000000">
      <w:r>
        <w:t xml:space="preserve">El proyecto Imbitis continúa desarrollándose bajo un enfoque ágil, utilizando la metodología Scrum como marco de trabajo. </w:t>
      </w:r>
      <w:r>
        <w:br/>
        <w:t>Durante esta fase, se llevaron a cabo iteraciones (sprints) enfocadas en el desarrollo del prototipo funcional, las pruebas piloto y la validación del flujo de interacción.</w:t>
      </w:r>
      <w:r>
        <w:br/>
      </w:r>
      <w:r>
        <w:br/>
        <w:t>Cada sprint incluyó actividades de planificación, desarrollo, revisión y retrospectiva, donde se evaluaron los avances y se identificaron las oportunidades de mejora.</w:t>
      </w:r>
      <w:r>
        <w:br/>
        <w:t>Las herramientas colaborativas empleadas (como Trello y GitHub) permitieron mantener una comunicación efectiva entre los integrantes y una adecuada gestión de tareas.</w:t>
      </w:r>
      <w:r>
        <w:br/>
      </w:r>
      <w:r>
        <w:br/>
        <w:t>Los roles dentro del equipo se mantuvieron consistentes, con una clara asignación de responsabilidades:</w:t>
      </w:r>
      <w:r>
        <w:br/>
        <w:t>- Scrum Master: Coordinación general y control de cumplimiento de entregables.</w:t>
      </w:r>
      <w:r>
        <w:br/>
      </w:r>
      <w:r>
        <w:lastRenderedPageBreak/>
        <w:t>- Product Owner: Revisión de funcionalidades y validación con los requerimientos definidos en el Product Backlog.</w:t>
      </w:r>
      <w:r>
        <w:br/>
        <w:t>- Equipo de Desarrollo: Implementación técnica del prototipo y ejecución de pruebas funcionales.</w:t>
      </w:r>
      <w:r>
        <w:br/>
      </w:r>
      <w:r>
        <w:br/>
        <w:t>Esta metodología permitió mantener un ritmo de avance constante, adaptándose a las necesidades del usuario final y garantizando la entrega de un producto funcional al cierre de la fase.</w:t>
      </w:r>
      <w:r>
        <w:br/>
      </w:r>
    </w:p>
    <w:p w14:paraId="2E8682DC" w14:textId="77777777" w:rsidR="00446826" w:rsidRDefault="00000000">
      <w:pPr>
        <w:pStyle w:val="Ttulo1"/>
      </w:pPr>
      <w:r>
        <w:t>3. Evidencias de Avance</w:t>
      </w:r>
    </w:p>
    <w:p w14:paraId="46B8C489" w14:textId="2373A657" w:rsidR="00194307" w:rsidRDefault="00000000">
      <w:r>
        <w:t>En esta sección se presentarán las evidencias del funcionamiento del prototipo de Imbitis.</w:t>
      </w:r>
      <w:r>
        <w:br/>
        <w:t>Se incluirán capturas de pantalla que muestren las principales características implementadas, tales como:</w:t>
      </w:r>
      <w:r>
        <w:br/>
      </w:r>
      <w:r>
        <w:br/>
        <w:t>- Pantalla de inicio con el menú de emergencias y el botón de llamada 131.</w:t>
      </w:r>
      <w:r>
        <w:br/>
        <w:t>- Guías paso a paso ilustradas con texto y narración sincronizada.</w:t>
      </w:r>
      <w:r>
        <w:br/>
        <w:t xml:space="preserve">- Sección de feedback del usuario posterior a la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 w:rsidR="00194307">
        <w:t>emergencia</w:t>
      </w:r>
      <w:proofErr w:type="spellEnd"/>
      <w:r>
        <w:t>.</w:t>
      </w:r>
      <w:r>
        <w:br/>
      </w:r>
      <w:r>
        <w:br/>
        <w:t xml:space="preserve">Estas evidencias demuestran el cumplimiento de los objetivos planteados para la Fase 2, consolidando un avance significativo en la validación funcional y </w:t>
      </w:r>
      <w:proofErr w:type="spellStart"/>
      <w:r>
        <w:t>técnica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.</w:t>
      </w:r>
    </w:p>
    <w:p w14:paraId="2B235780" w14:textId="5FD5966C" w:rsidR="00194307" w:rsidRDefault="00194307">
      <w:r>
        <w:rPr>
          <w:noProof/>
        </w:rPr>
        <w:drawing>
          <wp:inline distT="0" distB="0" distL="0" distR="0" wp14:anchorId="5E3A3506" wp14:editId="31110C33">
            <wp:extent cx="1281154" cy="2505847"/>
            <wp:effectExtent l="0" t="0" r="0" b="8890"/>
            <wp:docPr id="148391581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5812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653" cy="25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89BC2" wp14:editId="1C9BAA50">
            <wp:extent cx="1272540" cy="2495023"/>
            <wp:effectExtent l="0" t="0" r="3810" b="635"/>
            <wp:docPr id="2053873128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3128" name="Imagen 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20" cy="25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17456" wp14:editId="044C33EB">
            <wp:extent cx="1281209" cy="2521560"/>
            <wp:effectExtent l="0" t="0" r="0" b="0"/>
            <wp:docPr id="201604168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4168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76" cy="25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CE1D1" wp14:editId="474A0896">
            <wp:extent cx="1251853" cy="2506799"/>
            <wp:effectExtent l="0" t="0" r="5715" b="8255"/>
            <wp:docPr id="2008731242" name="Imagen 3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31242" name="Imagen 3" descr="Captura de pantalla de un celular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400" cy="253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EE3C" w14:textId="45A88E1B" w:rsidR="00446826" w:rsidRDefault="00000000">
      <w:r>
        <w:br/>
      </w:r>
      <w:r>
        <w:br/>
      </w:r>
    </w:p>
    <w:p w14:paraId="16FE7C78" w14:textId="77777777" w:rsidR="00446826" w:rsidRDefault="00000000">
      <w:pPr>
        <w:pStyle w:val="Ttulo1"/>
      </w:pPr>
      <w:r>
        <w:lastRenderedPageBreak/>
        <w:t>4. Conclusión</w:t>
      </w:r>
    </w:p>
    <w:p w14:paraId="3BF9C70F" w14:textId="77777777" w:rsidR="00446826" w:rsidRDefault="00000000">
      <w:r>
        <w:t>Durante la Fase 2 del proyecto Imbitis, el equipo logró consolidar un prototipo funcional y validado desde la perspectiva del usuario final.</w:t>
      </w:r>
      <w:r>
        <w:br/>
        <w:t>La aplicación demuestra una evolución significativa respecto a su versión inicial, incorporando mejoras tanto en su arquitectura técnica como en su experiencia de uso.</w:t>
      </w:r>
      <w:r>
        <w:br/>
      </w:r>
      <w:r>
        <w:br/>
        <w:t>El uso del enfoque ágil permitió una adaptación constante a las observaciones realizadas, garantizando un desarrollo coherente, ordenado y enfocado en el cumplimiento de los objetivos del proyecto.</w:t>
      </w:r>
      <w:r>
        <w:br/>
        <w:t>Con la finalización de esta fase, el proyecto se encuentra preparado para avanzar hacia su etapa de cierre y evaluación final, incorporando la retroalimentación obtenida en las pruebas piloto y fortaleciendo su valor como herramienta educativa y de asistencia en primeros auxilios.</w:t>
      </w:r>
      <w:r>
        <w:br/>
      </w:r>
    </w:p>
    <w:sectPr w:rsidR="00446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066062">
    <w:abstractNumId w:val="8"/>
  </w:num>
  <w:num w:numId="2" w16cid:durableId="227036680">
    <w:abstractNumId w:val="6"/>
  </w:num>
  <w:num w:numId="3" w16cid:durableId="727072078">
    <w:abstractNumId w:val="5"/>
  </w:num>
  <w:num w:numId="4" w16cid:durableId="1507087416">
    <w:abstractNumId w:val="4"/>
  </w:num>
  <w:num w:numId="5" w16cid:durableId="1652711222">
    <w:abstractNumId w:val="7"/>
  </w:num>
  <w:num w:numId="6" w16cid:durableId="2146005317">
    <w:abstractNumId w:val="3"/>
  </w:num>
  <w:num w:numId="7" w16cid:durableId="1487623969">
    <w:abstractNumId w:val="2"/>
  </w:num>
  <w:num w:numId="8" w16cid:durableId="1310986381">
    <w:abstractNumId w:val="1"/>
  </w:num>
  <w:num w:numId="9" w16cid:durableId="4264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307"/>
    <w:rsid w:val="0029639D"/>
    <w:rsid w:val="003160D4"/>
    <w:rsid w:val="00326F90"/>
    <w:rsid w:val="004468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C14D"/>
  <w14:defaultImageDpi w14:val="300"/>
  <w15:docId w15:val="{183FC024-B2C7-447A-8D3A-660047A8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Rodriguez</dc:creator>
  <cp:keywords/>
  <cp:lastModifiedBy>MATIAS SEBASTIAN RODRIGUEZ SAEZ</cp:lastModifiedBy>
  <cp:revision>2</cp:revision>
  <dcterms:created xsi:type="dcterms:W3CDTF">2013-12-23T23:15:00Z</dcterms:created>
  <dcterms:modified xsi:type="dcterms:W3CDTF">2025-10-12T23:32:00Z</dcterms:modified>
  <cp:category/>
</cp:coreProperties>
</file>