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                    Proyecto Imbitis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13. Registro de Retrospectivas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Lo que salió bien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Lo que no salió bien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Acciones de mejora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Definición de escenarios y validación inicial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Falta de roles claros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Reuniones semanales con responsables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Mockups en Figma realizados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Problemas de accesibilidad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Revisar guías de accesibilidad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Menú y navegación implementados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Compatibilidad limitada en Android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Probar en más dispositivos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Sprint 4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Usuarios comprendieron instrucciones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Narración con retrasos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Optimizar audio-texto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Sprint 5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Informe y presentación listos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Poca práctica de defensa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Ensayar exposición con anticipación</w:t>
            </w:r>
          </w:p>
        </w:tc>
      </w:tr>
    </w:tbl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14. Test Plan Ágil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br w:type="textWrapping"/>
        <w:t xml:space="preserve">Objetivo de la prueba:</w:t>
        <w:br w:type="textWrapping"/>
        <w:t xml:space="preserve">Validar que la aplicación cumple con requerimientos de usabilidad, funcionalidad y accesibilidad.</w:t>
        <w:br w:type="textWrapping"/>
        <w:br w:type="textWrapping"/>
        <w:t xml:space="preserve">Alcance de la prueba:</w:t>
        <w:br w:type="textWrapping"/>
        <w:t xml:space="preserve">- Menú principal con emergencias.</w:t>
        <w:br w:type="textWrapping"/>
        <w:t xml:space="preserve">- Guías con imágenes y narración.</w:t>
        <w:br w:type="textWrapping"/>
        <w:t xml:space="preserve">- Botón 131.</w:t>
        <w:br w:type="textWrapping"/>
        <w:t xml:space="preserve">- Compatibilidad Android 9+.</w:t>
        <w:br w:type="textWrapping"/>
        <w:br w:type="textWrapping"/>
        <w:t xml:space="preserve">Tipos de pruebas:</w:t>
        <w:br w:type="textWrapping"/>
        <w:t xml:space="preserve">- Funcionales</w:t>
        <w:br w:type="textWrapping"/>
        <w:t xml:space="preserve">- Usabilidad</w:t>
        <w:br w:type="textWrapping"/>
        <w:t xml:space="preserve">- Compatibilidad</w:t>
        <w:br w:type="textWrapping"/>
        <w:t xml:space="preserve">- Aceptación de Usuario (UAT)</w:t>
        <w:br w:type="textWrapping"/>
        <w:br w:type="textWrapping"/>
        <w:t xml:space="preserve">Criterios de aceptación:</w:t>
        <w:br w:type="textWrapping"/>
        <w:t xml:space="preserve">- Acceso en menos de 3 pasos.</w:t>
        <w:br w:type="textWrapping"/>
        <w:t xml:space="preserve">- Narración sincronizada.</w:t>
        <w:br w:type="textWrapping"/>
        <w:t xml:space="preserve">- Botón llama al 131.</w:t>
        <w:br w:type="textWrapping"/>
        <w:t xml:space="preserve">- Sin errores críticos.</w:t>
        <w:br w:type="textWrapping"/>
        <w:br w:type="textWrapping"/>
        <w:t xml:space="preserve">Estrategia de pruebas:</w:t>
        <w:br w:type="textWrapping"/>
        <w:t xml:space="preserve">- Iterativas por sprint.</w:t>
        <w:br w:type="textWrapping"/>
        <w:t xml:space="preserve">- Piloto con 5 usuarios.</w:t>
        <w:br w:type="textWrapping"/>
        <w:t xml:space="preserve">- Registro de incidencias.</w:t>
        <w:br w:type="textWrapping"/>
        <w:br w:type="textWrapping"/>
        <w:t xml:space="preserve">Responsables:</w:t>
        <w:br w:type="textWrapping"/>
        <w:t xml:space="preserve">- Matías: Funcionales</w:t>
        <w:br w:type="textWrapping"/>
        <w:t xml:space="preserve">- Eugenio: Usabilidad</w:t>
        <w:br w:type="textWrapping"/>
        <w:t xml:space="preserve">- Cristóbal: Coordinación y reporte</w:t>
        <w:br w:type="textWrapping"/>
        <w:br w:type="textWrapping"/>
        <w:t xml:space="preserve">Ambientes de prueba:</w:t>
        <w:br w:type="textWrapping"/>
        <w:t xml:space="preserve">- Android 9 a 12</w:t>
        <w:br w:type="textWrapping"/>
        <w:t xml:space="preserve">- Simuladores Android Studio</w:t>
        <w:br w:type="textWrapping"/>
        <w:br w:type="textWrapping"/>
        <w:t xml:space="preserve">Datos de prueba:</w:t>
        <w:br w:type="textWrapping"/>
        <w:t xml:space="preserve">- Escenarios: atragantamiento, quemadura, accidente de moto</w:t>
        <w:br w:type="textWrapping"/>
        <w:t xml:space="preserve">- Perfiles: adulto joven, adulto mayor, usuario sin experiencia</w:t>
        <w:br w:type="textWrapping"/>
      </w:r>
    </w:p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  <w:t xml:space="preserve">15. Matriz de Pruebas</w:t>
      </w:r>
    </w:p>
    <w:tbl>
      <w:tblPr>
        <w:tblStyle w:val="Table2"/>
        <w:tblW w:w="8640.0" w:type="dxa"/>
        <w:jc w:val="left"/>
        <w:tblInd w:w="-115.0" w:type="dxa"/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HU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Caso de Prueba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HU1.1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CP1.1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Abrir la app sin registrarse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Carga &lt; 3s, muestra menú inicial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HU1.2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CP1.2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Navegar al menú inicial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Muestra 3 escenarios mínimos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HU1.2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CP1.3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Presionar botón 131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Realiza llamada al 131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HU2.1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CP2.1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Seleccionar escenario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Muestra pasos con texto + imagen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HU2.1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CP2.2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Navegar pasos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Avanza y retrocede sin errores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HU2.2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CP2.3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Activar narración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Lee texto mostrado sin desfase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HU2.3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CP2.4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Ver sección 'Qué no hacer'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Incluye lista breve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HU3.1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CP3.1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Presionar botón en cualquier escenario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Siempre llama al 131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HU4.1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CP4.1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Instalar en Android 9-12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Se instala y abre bien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HU4.1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CP4.2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Probar en diferentes pantallas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Se adapta sin errores visuales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HU4.2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CP4.3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Prueba piloto con usuario real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Usuario entiende pasos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HU5.1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CP5.1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Verificar informe técnico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Incluye proceso y resultados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HU5.1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CP5.2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Revisar presentación final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Existe presentación clara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veTD+6+goAdjGunOAo+qsSAH2A==">CgMxLjA4AHIhMXpJUDBBd3pWeTVNUTRaQ2NEc0ZkY3NwSDh1Mmo5NXl2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