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21DAD" w14:textId="77777777" w:rsidR="00057CA1" w:rsidRPr="004F3B96" w:rsidRDefault="00000000">
      <w:pPr>
        <w:pStyle w:val="Ttulo"/>
        <w:rPr>
          <w:lang w:val="es-CL"/>
        </w:rPr>
      </w:pPr>
      <w:r w:rsidRPr="004F3B96">
        <w:rPr>
          <w:lang w:val="es-CL"/>
        </w:rPr>
        <w:t xml:space="preserve">Documentación Técnica – Proyecto </w:t>
      </w:r>
      <w:proofErr w:type="spellStart"/>
      <w:r w:rsidRPr="004F3B96">
        <w:rPr>
          <w:lang w:val="es-CL"/>
        </w:rPr>
        <w:t>Imbitis</w:t>
      </w:r>
      <w:proofErr w:type="spellEnd"/>
    </w:p>
    <w:p w14:paraId="62096530" w14:textId="77777777" w:rsidR="00057CA1" w:rsidRPr="004F3B96" w:rsidRDefault="00000000">
      <w:pPr>
        <w:pStyle w:val="Ttulo1"/>
        <w:rPr>
          <w:lang w:val="es-CL"/>
        </w:rPr>
      </w:pPr>
      <w:r w:rsidRPr="004F3B96">
        <w:rPr>
          <w:lang w:val="es-CL"/>
        </w:rPr>
        <w:t>1. Introducción</w:t>
      </w:r>
    </w:p>
    <w:p w14:paraId="1D7BDF7F" w14:textId="77777777" w:rsidR="00057CA1" w:rsidRPr="004F3B96" w:rsidRDefault="00000000">
      <w:pPr>
        <w:rPr>
          <w:lang w:val="es-CL"/>
        </w:rPr>
      </w:pPr>
      <w:proofErr w:type="spellStart"/>
      <w:r w:rsidRPr="004F3B96">
        <w:rPr>
          <w:lang w:val="es-CL"/>
        </w:rPr>
        <w:t>Imbitis</w:t>
      </w:r>
      <w:proofErr w:type="spellEnd"/>
      <w:r w:rsidRPr="004F3B96">
        <w:rPr>
          <w:lang w:val="es-CL"/>
        </w:rPr>
        <w:t xml:space="preserve"> es una aplicación móvil orientada a asistir a usuarios no capacitados durante una emergencia médica. </w:t>
      </w:r>
      <w:r w:rsidRPr="004F3B96">
        <w:rPr>
          <w:lang w:val="es-CL"/>
        </w:rPr>
        <w:br/>
        <w:t>Su propósito es guiar paso a paso en primeros auxilios, ofreciendo una interfaz simple, soporte por voz y acceso rápido al número de emergencia (131).</w:t>
      </w:r>
      <w:r w:rsidRPr="004F3B96">
        <w:rPr>
          <w:lang w:val="es-CL"/>
        </w:rPr>
        <w:br/>
        <w:t xml:space="preserve">La arquitectura del sistema se diseñó bajo el enfoque Modelo 4+1 de </w:t>
      </w:r>
      <w:proofErr w:type="spellStart"/>
      <w:r w:rsidRPr="004F3B96">
        <w:rPr>
          <w:lang w:val="es-CL"/>
        </w:rPr>
        <w:t>Kruchten</w:t>
      </w:r>
      <w:proofErr w:type="spellEnd"/>
      <w:r w:rsidRPr="004F3B96">
        <w:rPr>
          <w:lang w:val="es-CL"/>
        </w:rPr>
        <w:t>, complementado con un estilo arquitectónico cliente–servidor con microservicios ligeros,</w:t>
      </w:r>
      <w:r w:rsidRPr="004F3B96">
        <w:rPr>
          <w:lang w:val="es-CL"/>
        </w:rPr>
        <w:br/>
        <w:t>para garantizar escalabilidad, mantenibilidad y respuesta en tiempo real.</w:t>
      </w:r>
    </w:p>
    <w:p w14:paraId="3439C4AF" w14:textId="77777777" w:rsidR="00057CA1" w:rsidRPr="004F3B96" w:rsidRDefault="00000000">
      <w:pPr>
        <w:pStyle w:val="Ttulo1"/>
        <w:rPr>
          <w:lang w:val="es-CL"/>
        </w:rPr>
      </w:pPr>
      <w:r w:rsidRPr="004F3B96">
        <w:rPr>
          <w:lang w:val="es-CL"/>
        </w:rPr>
        <w:t>2. Estilo Arquitectónico Utilizado</w:t>
      </w:r>
    </w:p>
    <w:p w14:paraId="273B343C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>Tipo: Cliente–Servidor con microservicios y API REST.</w:t>
      </w:r>
      <w:r w:rsidRPr="004F3B96">
        <w:rPr>
          <w:lang w:val="es-CL"/>
        </w:rPr>
        <w:br/>
      </w:r>
      <w:r w:rsidRPr="004F3B96">
        <w:rPr>
          <w:lang w:val="es-CL"/>
        </w:rPr>
        <w:br/>
        <w:t>Descripción:</w:t>
      </w:r>
      <w:r w:rsidRPr="004F3B96">
        <w:rPr>
          <w:lang w:val="es-CL"/>
        </w:rPr>
        <w:br/>
        <w:t xml:space="preserve">- La aplicación móvil (cliente) realiza peticiones HTTP a los servicios </w:t>
      </w:r>
      <w:proofErr w:type="spellStart"/>
      <w:r w:rsidRPr="004F3B96">
        <w:rPr>
          <w:lang w:val="es-CL"/>
        </w:rPr>
        <w:t>backend</w:t>
      </w:r>
      <w:proofErr w:type="spellEnd"/>
      <w:r w:rsidRPr="004F3B96">
        <w:rPr>
          <w:lang w:val="es-CL"/>
        </w:rPr>
        <w:t>.</w:t>
      </w:r>
      <w:r w:rsidRPr="004F3B96">
        <w:rPr>
          <w:lang w:val="es-CL"/>
        </w:rPr>
        <w:br/>
        <w:t xml:space="preserve">- El servidor </w:t>
      </w:r>
      <w:proofErr w:type="spellStart"/>
      <w:r w:rsidRPr="004F3B96">
        <w:rPr>
          <w:lang w:val="es-CL"/>
        </w:rPr>
        <w:t>backend</w:t>
      </w:r>
      <w:proofErr w:type="spellEnd"/>
      <w:r w:rsidRPr="004F3B96">
        <w:rPr>
          <w:lang w:val="es-CL"/>
        </w:rPr>
        <w:t xml:space="preserve"> (API) gestiona la lógica de negocio, almacenamiento de datos (guías, pasos,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>) y autenticación mínima.</w:t>
      </w:r>
      <w:r w:rsidRPr="004F3B96">
        <w:rPr>
          <w:lang w:val="es-CL"/>
        </w:rPr>
        <w:br/>
        <w:t xml:space="preserve">- Una base de datos relacional (MySQL o </w:t>
      </w:r>
      <w:proofErr w:type="spellStart"/>
      <w:r w:rsidRPr="004F3B96">
        <w:rPr>
          <w:lang w:val="es-CL"/>
        </w:rPr>
        <w:t>Firebase</w:t>
      </w:r>
      <w:proofErr w:type="spellEnd"/>
      <w:r w:rsidRPr="004F3B96">
        <w:rPr>
          <w:lang w:val="es-CL"/>
        </w:rPr>
        <w:t xml:space="preserve"> </w:t>
      </w:r>
      <w:proofErr w:type="spellStart"/>
      <w:r w:rsidRPr="004F3B96">
        <w:rPr>
          <w:lang w:val="es-CL"/>
        </w:rPr>
        <w:t>Realtime</w:t>
      </w:r>
      <w:proofErr w:type="spellEnd"/>
      <w:r w:rsidRPr="004F3B96">
        <w:rPr>
          <w:lang w:val="es-CL"/>
        </w:rPr>
        <w:t xml:space="preserve"> </w:t>
      </w:r>
      <w:proofErr w:type="spellStart"/>
      <w:r w:rsidRPr="004F3B96">
        <w:rPr>
          <w:lang w:val="es-CL"/>
        </w:rPr>
        <w:t>Database</w:t>
      </w:r>
      <w:proofErr w:type="spellEnd"/>
      <w:r w:rsidRPr="004F3B96">
        <w:rPr>
          <w:lang w:val="es-CL"/>
        </w:rPr>
        <w:t xml:space="preserve">) almacena usuarios,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 xml:space="preserve"> y contenido multimedia.</w:t>
      </w:r>
      <w:r w:rsidRPr="004F3B96">
        <w:rPr>
          <w:lang w:val="es-CL"/>
        </w:rPr>
        <w:br/>
        <w:t xml:space="preserve">- Se utiliza un servicio de </w:t>
      </w:r>
      <w:proofErr w:type="spellStart"/>
      <w:r w:rsidRPr="004F3B96">
        <w:rPr>
          <w:lang w:val="es-CL"/>
        </w:rPr>
        <w:t>text-to-speech</w:t>
      </w:r>
      <w:proofErr w:type="spellEnd"/>
      <w:r w:rsidRPr="004F3B96">
        <w:rPr>
          <w:lang w:val="es-CL"/>
        </w:rPr>
        <w:t xml:space="preserve"> (TTS) para la generación de narraciones.</w:t>
      </w:r>
      <w:r w:rsidRPr="004F3B96">
        <w:rPr>
          <w:lang w:val="es-CL"/>
        </w:rPr>
        <w:br/>
      </w:r>
      <w:r w:rsidRPr="004F3B96">
        <w:rPr>
          <w:lang w:val="es-CL"/>
        </w:rPr>
        <w:br/>
        <w:t>Justificación:</w:t>
      </w:r>
      <w:r w:rsidRPr="004F3B96">
        <w:rPr>
          <w:lang w:val="es-CL"/>
        </w:rPr>
        <w:br/>
        <w:t>- Permite la actualización del contenido sin necesidad de reinstalar la app.</w:t>
      </w:r>
      <w:r w:rsidRPr="004F3B96">
        <w:rPr>
          <w:lang w:val="es-CL"/>
        </w:rPr>
        <w:br/>
        <w:t>- Se adapta a distintos dispositivos Android.</w:t>
      </w:r>
      <w:r w:rsidRPr="004F3B96">
        <w:rPr>
          <w:lang w:val="es-CL"/>
        </w:rPr>
        <w:br/>
        <w:t>- Facilita la integración futura con sistemas de emergencia nacionales (131).</w:t>
      </w:r>
    </w:p>
    <w:p w14:paraId="254FA04A" w14:textId="77777777" w:rsidR="00057CA1" w:rsidRPr="004F3B96" w:rsidRDefault="00000000">
      <w:pPr>
        <w:pStyle w:val="Ttulo1"/>
        <w:rPr>
          <w:lang w:val="es-CL"/>
        </w:rPr>
      </w:pPr>
      <w:r w:rsidRPr="004F3B96">
        <w:rPr>
          <w:lang w:val="es-CL"/>
        </w:rPr>
        <w:t>3. Modelo 4+1</w:t>
      </w:r>
    </w:p>
    <w:p w14:paraId="7AC4FD16" w14:textId="77777777" w:rsidR="00057CA1" w:rsidRPr="004F3B96" w:rsidRDefault="00000000">
      <w:pPr>
        <w:pStyle w:val="Ttulo2"/>
        <w:rPr>
          <w:lang w:val="es-CL"/>
        </w:rPr>
      </w:pPr>
      <w:r w:rsidRPr="004F3B96">
        <w:rPr>
          <w:lang w:val="es-CL"/>
        </w:rPr>
        <w:t>3.1 Vista Lógica (Modelo de Clases / Componentes)</w:t>
      </w:r>
    </w:p>
    <w:p w14:paraId="722E3CC2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>Objetivo: Mostrar los módulos principales y cómo se relacionan.</w:t>
      </w:r>
      <w:r w:rsidRPr="004F3B96">
        <w:rPr>
          <w:lang w:val="es-CL"/>
        </w:rPr>
        <w:br/>
      </w:r>
      <w:r w:rsidRPr="004F3B96">
        <w:rPr>
          <w:lang w:val="es-CL"/>
        </w:rPr>
        <w:br/>
        <w:t>Componentes principales:</w:t>
      </w:r>
      <w:r w:rsidRPr="004F3B96">
        <w:rPr>
          <w:lang w:val="es-CL"/>
        </w:rPr>
        <w:br/>
        <w:t xml:space="preserve">1. UI Module: pantallas de inicio, selección de emergencia, guías paso a paso,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>.</w:t>
      </w:r>
      <w:r w:rsidRPr="004F3B96">
        <w:rPr>
          <w:lang w:val="es-CL"/>
        </w:rPr>
        <w:br/>
        <w:t xml:space="preserve">2. </w:t>
      </w:r>
      <w:proofErr w:type="spellStart"/>
      <w:r w:rsidRPr="004F3B96">
        <w:rPr>
          <w:lang w:val="es-CL"/>
        </w:rPr>
        <w:t>Logic</w:t>
      </w:r>
      <w:proofErr w:type="spellEnd"/>
      <w:r w:rsidRPr="004F3B96">
        <w:rPr>
          <w:lang w:val="es-CL"/>
        </w:rPr>
        <w:t xml:space="preserve"> Module: controla flujo de pasos, validación de voz, navegación.</w:t>
      </w:r>
      <w:r w:rsidRPr="004F3B96">
        <w:rPr>
          <w:lang w:val="es-CL"/>
        </w:rPr>
        <w:br/>
        <w:t xml:space="preserve">3. </w:t>
      </w:r>
      <w:proofErr w:type="spellStart"/>
      <w:r w:rsidRPr="004F3B96">
        <w:rPr>
          <w:lang w:val="es-CL"/>
        </w:rPr>
        <w:t>EmergencyService</w:t>
      </w:r>
      <w:proofErr w:type="spellEnd"/>
      <w:r w:rsidRPr="004F3B96">
        <w:rPr>
          <w:lang w:val="es-CL"/>
        </w:rPr>
        <w:t xml:space="preserve"> Module: gestiona llamadas al 131 y accesos rápidos.</w:t>
      </w:r>
      <w:r w:rsidRPr="004F3B96">
        <w:rPr>
          <w:lang w:val="es-CL"/>
        </w:rPr>
        <w:br/>
        <w:t xml:space="preserve">4. Data Module: gestiona el almacenamiento local (SQLite o </w:t>
      </w:r>
      <w:proofErr w:type="spellStart"/>
      <w:r w:rsidRPr="004F3B96">
        <w:rPr>
          <w:lang w:val="es-CL"/>
        </w:rPr>
        <w:t>Firebase</w:t>
      </w:r>
      <w:proofErr w:type="spellEnd"/>
      <w:r w:rsidRPr="004F3B96">
        <w:rPr>
          <w:lang w:val="es-CL"/>
        </w:rPr>
        <w:t>).</w:t>
      </w:r>
      <w:r w:rsidRPr="004F3B96">
        <w:rPr>
          <w:lang w:val="es-CL"/>
        </w:rPr>
        <w:br/>
      </w:r>
      <w:r w:rsidRPr="004F3B96">
        <w:rPr>
          <w:lang w:val="es-CL"/>
        </w:rPr>
        <w:lastRenderedPageBreak/>
        <w:t>5. Audio Module: controla narraciones y repetición automática.</w:t>
      </w:r>
      <w:r w:rsidRPr="004F3B96">
        <w:rPr>
          <w:lang w:val="es-CL"/>
        </w:rPr>
        <w:br/>
      </w:r>
      <w:r w:rsidRPr="004F3B96">
        <w:rPr>
          <w:lang w:val="es-CL"/>
        </w:rPr>
        <w:br/>
        <w:t>Relaciones:</w:t>
      </w:r>
      <w:r w:rsidRPr="004F3B96">
        <w:rPr>
          <w:lang w:val="es-CL"/>
        </w:rPr>
        <w:br/>
        <w:t xml:space="preserve">- UI interactúa con </w:t>
      </w:r>
      <w:proofErr w:type="spellStart"/>
      <w:r w:rsidRPr="004F3B96">
        <w:rPr>
          <w:lang w:val="es-CL"/>
        </w:rPr>
        <w:t>Logic</w:t>
      </w:r>
      <w:proofErr w:type="spellEnd"/>
      <w:r w:rsidRPr="004F3B96">
        <w:rPr>
          <w:lang w:val="es-CL"/>
        </w:rPr>
        <w:t xml:space="preserve"> para mostrar contenido.</w:t>
      </w:r>
      <w:r w:rsidRPr="004F3B96">
        <w:rPr>
          <w:lang w:val="es-CL"/>
        </w:rPr>
        <w:br/>
        <w:t xml:space="preserve">- </w:t>
      </w:r>
      <w:proofErr w:type="spellStart"/>
      <w:r w:rsidRPr="004F3B96">
        <w:rPr>
          <w:lang w:val="es-CL"/>
        </w:rPr>
        <w:t>Logic</w:t>
      </w:r>
      <w:proofErr w:type="spellEnd"/>
      <w:r w:rsidRPr="004F3B96">
        <w:rPr>
          <w:lang w:val="es-CL"/>
        </w:rPr>
        <w:t xml:space="preserve"> consulta Data y activa Audio o </w:t>
      </w:r>
      <w:proofErr w:type="spellStart"/>
      <w:r w:rsidRPr="004F3B96">
        <w:rPr>
          <w:lang w:val="es-CL"/>
        </w:rPr>
        <w:t>EmergencyService</w:t>
      </w:r>
      <w:proofErr w:type="spellEnd"/>
      <w:r w:rsidRPr="004F3B96">
        <w:rPr>
          <w:lang w:val="es-CL"/>
        </w:rPr>
        <w:t>.</w:t>
      </w:r>
    </w:p>
    <w:p w14:paraId="72DDE3C5" w14:textId="77777777" w:rsidR="00057CA1" w:rsidRPr="004F3B96" w:rsidRDefault="00000000">
      <w:pPr>
        <w:pStyle w:val="Ttulo2"/>
        <w:rPr>
          <w:lang w:val="es-CL"/>
        </w:rPr>
      </w:pPr>
      <w:r w:rsidRPr="004F3B96">
        <w:rPr>
          <w:lang w:val="es-CL"/>
        </w:rPr>
        <w:t>3.2 Vista de Desarrollo (Estructura de Código / Módulos)</w:t>
      </w:r>
    </w:p>
    <w:p w14:paraId="4578022A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>Estructura del proyecto:</w:t>
      </w:r>
      <w:r w:rsidRPr="004F3B96">
        <w:rPr>
          <w:lang w:val="es-CL"/>
        </w:rPr>
        <w:br/>
        <w:t>/</w:t>
      </w:r>
      <w:proofErr w:type="spellStart"/>
      <w:r w:rsidRPr="004F3B96">
        <w:rPr>
          <w:lang w:val="es-CL"/>
        </w:rPr>
        <w:t>imbitis</w:t>
      </w:r>
      <w:proofErr w:type="spellEnd"/>
      <w:r w:rsidRPr="004F3B96">
        <w:rPr>
          <w:lang w:val="es-CL"/>
        </w:rPr>
        <w:t>-app/</w:t>
      </w:r>
      <w:r w:rsidRPr="004F3B96">
        <w:rPr>
          <w:lang w:val="es-CL"/>
        </w:rPr>
        <w:br/>
        <w:t>│</w:t>
      </w:r>
      <w:r w:rsidRPr="004F3B96">
        <w:rPr>
          <w:lang w:val="es-CL"/>
        </w:rPr>
        <w:br/>
        <w:t>├── /</w:t>
      </w:r>
      <w:proofErr w:type="spellStart"/>
      <w:r w:rsidRPr="004F3B96">
        <w:rPr>
          <w:lang w:val="es-CL"/>
        </w:rPr>
        <w:t>ui</w:t>
      </w:r>
      <w:proofErr w:type="spellEnd"/>
      <w:r w:rsidRPr="004F3B96">
        <w:rPr>
          <w:lang w:val="es-CL"/>
        </w:rPr>
        <w:t>/</w:t>
      </w:r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main_menu.dart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emergency_list.dart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step_guide.dart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feedback_form.dart</w:t>
      </w:r>
      <w:proofErr w:type="spellEnd"/>
      <w:r w:rsidRPr="004F3B96">
        <w:rPr>
          <w:lang w:val="es-CL"/>
        </w:rPr>
        <w:br/>
        <w:t>│</w:t>
      </w:r>
      <w:r w:rsidRPr="004F3B96">
        <w:rPr>
          <w:lang w:val="es-CL"/>
        </w:rPr>
        <w:br/>
        <w:t>├── /</w:t>
      </w:r>
      <w:proofErr w:type="spellStart"/>
      <w:r w:rsidRPr="004F3B96">
        <w:rPr>
          <w:lang w:val="es-CL"/>
        </w:rPr>
        <w:t>services</w:t>
      </w:r>
      <w:proofErr w:type="spellEnd"/>
      <w:r w:rsidRPr="004F3B96">
        <w:rPr>
          <w:lang w:val="es-CL"/>
        </w:rPr>
        <w:t>/</w:t>
      </w:r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audio_service.dart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emergency_call_service.dart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feedback_service.dart</w:t>
      </w:r>
      <w:proofErr w:type="spellEnd"/>
      <w:r w:rsidRPr="004F3B96">
        <w:rPr>
          <w:lang w:val="es-CL"/>
        </w:rPr>
        <w:br/>
        <w:t>│</w:t>
      </w:r>
      <w:r w:rsidRPr="004F3B96">
        <w:rPr>
          <w:lang w:val="es-CL"/>
        </w:rPr>
        <w:br/>
        <w:t>├── /</w:t>
      </w:r>
      <w:proofErr w:type="spellStart"/>
      <w:r w:rsidRPr="004F3B96">
        <w:rPr>
          <w:lang w:val="es-CL"/>
        </w:rPr>
        <w:t>models</w:t>
      </w:r>
      <w:proofErr w:type="spellEnd"/>
      <w:r w:rsidRPr="004F3B96">
        <w:rPr>
          <w:lang w:val="es-CL"/>
        </w:rPr>
        <w:t>/</w:t>
      </w:r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Emergency.dart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Step.dart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Feedback.dart</w:t>
      </w:r>
      <w:proofErr w:type="spellEnd"/>
      <w:r w:rsidRPr="004F3B96">
        <w:rPr>
          <w:lang w:val="es-CL"/>
        </w:rPr>
        <w:br/>
        <w:t>│</w:t>
      </w:r>
      <w:r w:rsidRPr="004F3B96">
        <w:rPr>
          <w:lang w:val="es-CL"/>
        </w:rPr>
        <w:br/>
        <w:t>├── /data/</w:t>
      </w:r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local_db.dart</w:t>
      </w:r>
      <w:proofErr w:type="spellEnd"/>
      <w:r w:rsidRPr="004F3B96">
        <w:rPr>
          <w:lang w:val="es-CL"/>
        </w:rPr>
        <w:br/>
        <w:t xml:space="preserve">│   ├── </w:t>
      </w:r>
      <w:proofErr w:type="spellStart"/>
      <w:r w:rsidRPr="004F3B96">
        <w:rPr>
          <w:lang w:val="es-CL"/>
        </w:rPr>
        <w:t>api_connection.dart</w:t>
      </w:r>
      <w:proofErr w:type="spellEnd"/>
      <w:r w:rsidRPr="004F3B96">
        <w:rPr>
          <w:lang w:val="es-CL"/>
        </w:rPr>
        <w:br/>
        <w:t>│</w:t>
      </w:r>
      <w:r w:rsidRPr="004F3B96">
        <w:rPr>
          <w:lang w:val="es-CL"/>
        </w:rPr>
        <w:br/>
        <w:t>└── /</w:t>
      </w:r>
      <w:proofErr w:type="spellStart"/>
      <w:r w:rsidRPr="004F3B96">
        <w:rPr>
          <w:lang w:val="es-CL"/>
        </w:rPr>
        <w:t>assets</w:t>
      </w:r>
      <w:proofErr w:type="spellEnd"/>
      <w:r w:rsidRPr="004F3B96">
        <w:rPr>
          <w:lang w:val="es-CL"/>
        </w:rPr>
        <w:t>/</w:t>
      </w:r>
      <w:r w:rsidRPr="004F3B96">
        <w:rPr>
          <w:lang w:val="es-CL"/>
        </w:rPr>
        <w:br/>
        <w:t xml:space="preserve">    ├── </w:t>
      </w:r>
      <w:proofErr w:type="spellStart"/>
      <w:r w:rsidRPr="004F3B96">
        <w:rPr>
          <w:lang w:val="es-CL"/>
        </w:rPr>
        <w:t>images</w:t>
      </w:r>
      <w:proofErr w:type="spellEnd"/>
      <w:r w:rsidRPr="004F3B96">
        <w:rPr>
          <w:lang w:val="es-CL"/>
        </w:rPr>
        <w:t>/</w:t>
      </w:r>
      <w:r w:rsidRPr="004F3B96">
        <w:rPr>
          <w:lang w:val="es-CL"/>
        </w:rPr>
        <w:br/>
        <w:t xml:space="preserve">    ├── audio/</w:t>
      </w:r>
      <w:r w:rsidRPr="004F3B96">
        <w:rPr>
          <w:lang w:val="es-CL"/>
        </w:rPr>
        <w:br/>
      </w:r>
      <w:r w:rsidRPr="004F3B96">
        <w:rPr>
          <w:lang w:val="es-CL"/>
        </w:rPr>
        <w:br/>
        <w:t xml:space="preserve">Lenguaje sugerido: </w:t>
      </w:r>
      <w:proofErr w:type="spellStart"/>
      <w:r w:rsidRPr="004F3B96">
        <w:rPr>
          <w:lang w:val="es-CL"/>
        </w:rPr>
        <w:t>Flutter</w:t>
      </w:r>
      <w:proofErr w:type="spellEnd"/>
      <w:r w:rsidRPr="004F3B96">
        <w:rPr>
          <w:lang w:val="es-CL"/>
        </w:rPr>
        <w:t xml:space="preserve"> (Dart) o </w:t>
      </w:r>
      <w:proofErr w:type="spellStart"/>
      <w:r w:rsidRPr="004F3B96">
        <w:rPr>
          <w:lang w:val="es-CL"/>
        </w:rPr>
        <w:t>Kotlin</w:t>
      </w:r>
      <w:proofErr w:type="spellEnd"/>
      <w:r w:rsidRPr="004F3B96">
        <w:rPr>
          <w:lang w:val="es-CL"/>
        </w:rPr>
        <w:t xml:space="preserve"> (Android Nativo)</w:t>
      </w:r>
      <w:r w:rsidRPr="004F3B96">
        <w:rPr>
          <w:lang w:val="es-CL"/>
        </w:rPr>
        <w:br/>
        <w:t>Control de versiones: Git + GitHub</w:t>
      </w:r>
    </w:p>
    <w:p w14:paraId="27F7DA01" w14:textId="77777777" w:rsidR="00057CA1" w:rsidRPr="004F3B96" w:rsidRDefault="00000000">
      <w:pPr>
        <w:pStyle w:val="Ttulo2"/>
        <w:rPr>
          <w:lang w:val="es-CL"/>
        </w:rPr>
      </w:pPr>
      <w:r w:rsidRPr="004F3B96">
        <w:rPr>
          <w:lang w:val="es-CL"/>
        </w:rPr>
        <w:t>3.3 Vista de Procesos (Vista Dinámica / Concurrencia)</w:t>
      </w:r>
    </w:p>
    <w:p w14:paraId="6A731C8C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>Objetivo: Representar cómo fluyen las interacciones en tiempo real.</w:t>
      </w:r>
      <w:r w:rsidRPr="004F3B96">
        <w:rPr>
          <w:lang w:val="es-CL"/>
        </w:rPr>
        <w:br/>
      </w:r>
      <w:r w:rsidRPr="004F3B96">
        <w:rPr>
          <w:lang w:val="es-CL"/>
        </w:rPr>
        <w:br/>
        <w:t>Flujo típico:</w:t>
      </w:r>
      <w:r w:rsidRPr="004F3B96">
        <w:rPr>
          <w:lang w:val="es-CL"/>
        </w:rPr>
        <w:br/>
        <w:t xml:space="preserve">1. El usuario abre </w:t>
      </w:r>
      <w:proofErr w:type="spellStart"/>
      <w:r w:rsidRPr="004F3B96">
        <w:rPr>
          <w:lang w:val="es-CL"/>
        </w:rPr>
        <w:t>Imbitis</w:t>
      </w:r>
      <w:proofErr w:type="spellEnd"/>
      <w:r w:rsidRPr="004F3B96">
        <w:rPr>
          <w:lang w:val="es-CL"/>
        </w:rPr>
        <w:t>.</w:t>
      </w:r>
      <w:r w:rsidRPr="004F3B96">
        <w:rPr>
          <w:lang w:val="es-CL"/>
        </w:rPr>
        <w:br/>
        <w:t>2. Selecciona un tipo de emergencia.</w:t>
      </w:r>
      <w:r w:rsidRPr="004F3B96">
        <w:rPr>
          <w:lang w:val="es-CL"/>
        </w:rPr>
        <w:br/>
        <w:t xml:space="preserve">3. La </w:t>
      </w:r>
      <w:proofErr w:type="gramStart"/>
      <w:r w:rsidRPr="004F3B96">
        <w:rPr>
          <w:lang w:val="es-CL"/>
        </w:rPr>
        <w:t>app</w:t>
      </w:r>
      <w:proofErr w:type="gramEnd"/>
      <w:r w:rsidRPr="004F3B96">
        <w:rPr>
          <w:lang w:val="es-CL"/>
        </w:rPr>
        <w:t xml:space="preserve"> solicita al </w:t>
      </w:r>
      <w:proofErr w:type="spellStart"/>
      <w:r w:rsidRPr="004F3B96">
        <w:rPr>
          <w:lang w:val="es-CL"/>
        </w:rPr>
        <w:t>backend</w:t>
      </w:r>
      <w:proofErr w:type="spellEnd"/>
      <w:r w:rsidRPr="004F3B96">
        <w:rPr>
          <w:lang w:val="es-CL"/>
        </w:rPr>
        <w:t xml:space="preserve"> las instrucciones.</w:t>
      </w:r>
      <w:r w:rsidRPr="004F3B96">
        <w:rPr>
          <w:lang w:val="es-CL"/>
        </w:rPr>
        <w:br/>
      </w:r>
      <w:r w:rsidRPr="004F3B96">
        <w:rPr>
          <w:lang w:val="es-CL"/>
        </w:rPr>
        <w:lastRenderedPageBreak/>
        <w:t xml:space="preserve">4. El </w:t>
      </w:r>
      <w:proofErr w:type="spellStart"/>
      <w:r w:rsidRPr="004F3B96">
        <w:rPr>
          <w:lang w:val="es-CL"/>
        </w:rPr>
        <w:t>backend</w:t>
      </w:r>
      <w:proofErr w:type="spellEnd"/>
      <w:r w:rsidRPr="004F3B96">
        <w:rPr>
          <w:lang w:val="es-CL"/>
        </w:rPr>
        <w:t xml:space="preserve"> devuelve pasos y recursos multimedia.</w:t>
      </w:r>
      <w:r w:rsidRPr="004F3B96">
        <w:rPr>
          <w:lang w:val="es-CL"/>
        </w:rPr>
        <w:br/>
        <w:t>5. El módulo de voz reproduce la instrucción.</w:t>
      </w:r>
      <w:r w:rsidRPr="004F3B96">
        <w:rPr>
          <w:lang w:val="es-CL"/>
        </w:rPr>
        <w:br/>
        <w:t>6. El usuario confirma “Listo” (voz o toque).</w:t>
      </w:r>
      <w:r w:rsidRPr="004F3B96">
        <w:rPr>
          <w:lang w:val="es-CL"/>
        </w:rPr>
        <w:br/>
        <w:t xml:space="preserve">7. La </w:t>
      </w:r>
      <w:proofErr w:type="gramStart"/>
      <w:r w:rsidRPr="004F3B96">
        <w:rPr>
          <w:lang w:val="es-CL"/>
        </w:rPr>
        <w:t>app</w:t>
      </w:r>
      <w:proofErr w:type="gramEnd"/>
      <w:r w:rsidRPr="004F3B96">
        <w:rPr>
          <w:lang w:val="es-CL"/>
        </w:rPr>
        <w:t xml:space="preserve"> pasa al siguiente paso o permite llamar al 131.</w:t>
      </w:r>
      <w:r w:rsidRPr="004F3B96">
        <w:rPr>
          <w:lang w:val="es-CL"/>
        </w:rPr>
        <w:br/>
        <w:t xml:space="preserve">8. Al final, se ofrece un formulario de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>.</w:t>
      </w:r>
      <w:r w:rsidRPr="004F3B96">
        <w:rPr>
          <w:lang w:val="es-CL"/>
        </w:rPr>
        <w:br/>
      </w:r>
      <w:r w:rsidRPr="004F3B96">
        <w:rPr>
          <w:lang w:val="es-CL"/>
        </w:rPr>
        <w:br/>
        <w:t>Procesos paralelos:</w:t>
      </w:r>
      <w:r w:rsidRPr="004F3B96">
        <w:rPr>
          <w:lang w:val="es-CL"/>
        </w:rPr>
        <w:br/>
        <w:t>- Reproducción de audio y control táctil/voz se ejecutan simultáneamente.</w:t>
      </w:r>
      <w:r w:rsidRPr="004F3B96">
        <w:rPr>
          <w:lang w:val="es-CL"/>
        </w:rPr>
        <w:br/>
        <w:t>- Llamada al 131 interrumpe todos los procesos en curso.</w:t>
      </w:r>
    </w:p>
    <w:p w14:paraId="5D1B0BF0" w14:textId="77777777" w:rsidR="00057CA1" w:rsidRPr="004F3B96" w:rsidRDefault="00000000">
      <w:pPr>
        <w:pStyle w:val="Ttulo2"/>
        <w:rPr>
          <w:lang w:val="es-CL"/>
        </w:rPr>
      </w:pPr>
      <w:r w:rsidRPr="004F3B96">
        <w:rPr>
          <w:lang w:val="es-CL"/>
        </w:rPr>
        <w:t>3.4 Vista Física (Despliegue / Infraestructura)</w:t>
      </w:r>
    </w:p>
    <w:p w14:paraId="71A5D14C" w14:textId="4165E607" w:rsidR="00057CA1" w:rsidRPr="004F3B96" w:rsidRDefault="00000000">
      <w:pPr>
        <w:rPr>
          <w:lang w:val="es-CL"/>
        </w:rPr>
      </w:pPr>
      <w:r w:rsidRPr="004F3B96">
        <w:rPr>
          <w:lang w:val="es-CL"/>
        </w:rPr>
        <w:t>Infraestructura propuesta:</w:t>
      </w:r>
      <w:r w:rsidRPr="004F3B96">
        <w:rPr>
          <w:lang w:val="es-CL"/>
        </w:rPr>
        <w:br/>
        <w:t>[Usuario]</w:t>
      </w:r>
      <w:r w:rsidRPr="004F3B96">
        <w:rPr>
          <w:lang w:val="es-CL"/>
        </w:rPr>
        <w:br/>
        <w:t xml:space="preserve">   │</w:t>
      </w:r>
      <w:r w:rsidRPr="004F3B96">
        <w:rPr>
          <w:lang w:val="es-CL"/>
        </w:rPr>
        <w:br/>
        <w:t xml:space="preserve">   ▼</w:t>
      </w:r>
      <w:r w:rsidRPr="004F3B96">
        <w:rPr>
          <w:lang w:val="es-CL"/>
        </w:rPr>
        <w:br/>
        <w:t xml:space="preserve">[Móvil Android con </w:t>
      </w:r>
      <w:proofErr w:type="spellStart"/>
      <w:r w:rsidRPr="004F3B96">
        <w:rPr>
          <w:lang w:val="es-CL"/>
        </w:rPr>
        <w:t>Imbitis</w:t>
      </w:r>
      <w:proofErr w:type="spellEnd"/>
      <w:r w:rsidRPr="004F3B96">
        <w:rPr>
          <w:lang w:val="es-CL"/>
        </w:rPr>
        <w:t xml:space="preserve"> App]</w:t>
      </w:r>
      <w:r w:rsidRPr="004F3B96">
        <w:rPr>
          <w:lang w:val="es-CL"/>
        </w:rPr>
        <w:br/>
        <w:t xml:space="preserve">   </w:t>
      </w:r>
      <w:proofErr w:type="gramStart"/>
      <w:r w:rsidRPr="004F3B96">
        <w:rPr>
          <w:lang w:val="es-CL"/>
        </w:rPr>
        <w:t>│  REST</w:t>
      </w:r>
      <w:proofErr w:type="gramEnd"/>
      <w:r w:rsidRPr="004F3B96">
        <w:rPr>
          <w:lang w:val="es-CL"/>
        </w:rPr>
        <w:t xml:space="preserve"> API </w:t>
      </w:r>
      <w:proofErr w:type="spellStart"/>
      <w:r w:rsidRPr="004F3B96">
        <w:rPr>
          <w:lang w:val="es-CL"/>
        </w:rPr>
        <w:t>Calls</w:t>
      </w:r>
      <w:proofErr w:type="spellEnd"/>
      <w:r w:rsidRPr="004F3B96">
        <w:rPr>
          <w:lang w:val="es-CL"/>
        </w:rPr>
        <w:br/>
        <w:t xml:space="preserve">   ▼</w:t>
      </w:r>
      <w:r w:rsidRPr="004F3B96">
        <w:rPr>
          <w:lang w:val="es-CL"/>
        </w:rPr>
        <w:br/>
        <w:t xml:space="preserve">[Servidor </w:t>
      </w:r>
      <w:proofErr w:type="spellStart"/>
      <w:r w:rsidRPr="004F3B96">
        <w:rPr>
          <w:lang w:val="es-CL"/>
        </w:rPr>
        <w:t>Backend</w:t>
      </w:r>
      <w:proofErr w:type="spellEnd"/>
      <w:r w:rsidRPr="004F3B96">
        <w:rPr>
          <w:lang w:val="es-CL"/>
        </w:rPr>
        <w:t>]</w:t>
      </w:r>
      <w:r w:rsidRPr="004F3B96">
        <w:rPr>
          <w:lang w:val="es-CL"/>
        </w:rPr>
        <w:br/>
        <w:t xml:space="preserve">   │</w:t>
      </w:r>
      <w:r w:rsidRPr="004F3B96">
        <w:rPr>
          <w:lang w:val="es-CL"/>
        </w:rPr>
        <w:br/>
        <w:t xml:space="preserve">   ▼</w:t>
      </w:r>
      <w:r w:rsidRPr="004F3B96">
        <w:rPr>
          <w:lang w:val="es-CL"/>
        </w:rPr>
        <w:br/>
        <w:t>[Base de Datos]</w:t>
      </w:r>
      <w:r w:rsidRPr="004F3B96">
        <w:rPr>
          <w:lang w:val="es-CL"/>
        </w:rPr>
        <w:br/>
        <w:t xml:space="preserve">   │</w:t>
      </w:r>
      <w:r w:rsidRPr="004F3B96">
        <w:rPr>
          <w:lang w:val="es-CL"/>
        </w:rPr>
        <w:br/>
        <w:t xml:space="preserve">   ▼</w:t>
      </w:r>
      <w:r w:rsidRPr="004F3B96">
        <w:rPr>
          <w:lang w:val="es-CL"/>
        </w:rPr>
        <w:br/>
        <w:t>[Servicio TTS - Text-</w:t>
      </w:r>
      <w:proofErr w:type="spellStart"/>
      <w:r w:rsidRPr="004F3B96">
        <w:rPr>
          <w:lang w:val="es-CL"/>
        </w:rPr>
        <w:t>to</w:t>
      </w:r>
      <w:proofErr w:type="spellEnd"/>
      <w:r w:rsidRPr="004F3B96">
        <w:rPr>
          <w:lang w:val="es-CL"/>
        </w:rPr>
        <w:t>-</w:t>
      </w:r>
      <w:proofErr w:type="spellStart"/>
      <w:r w:rsidRPr="004F3B96">
        <w:rPr>
          <w:lang w:val="es-CL"/>
        </w:rPr>
        <w:t>Speech</w:t>
      </w:r>
      <w:proofErr w:type="spellEnd"/>
      <w:r w:rsidRPr="004F3B96">
        <w:rPr>
          <w:lang w:val="es-CL"/>
        </w:rPr>
        <w:t>]</w:t>
      </w:r>
      <w:r w:rsidRPr="004F3B96">
        <w:rPr>
          <w:lang w:val="es-CL"/>
        </w:rPr>
        <w:br/>
      </w:r>
    </w:p>
    <w:p w14:paraId="015B4C05" w14:textId="77777777" w:rsidR="00057CA1" w:rsidRPr="004F3B96" w:rsidRDefault="00000000">
      <w:pPr>
        <w:pStyle w:val="Ttulo2"/>
        <w:rPr>
          <w:lang w:val="es-CL"/>
        </w:rPr>
      </w:pPr>
      <w:r w:rsidRPr="004F3B96">
        <w:rPr>
          <w:lang w:val="es-CL"/>
        </w:rPr>
        <w:t>3.5 Vista de Escenarios (Casos de Uso Principales)</w:t>
      </w:r>
    </w:p>
    <w:p w14:paraId="26801597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>Escenario 1 – Emergencia médica:</w:t>
      </w:r>
      <w:r w:rsidRPr="004F3B96">
        <w:rPr>
          <w:lang w:val="es-CL"/>
        </w:rPr>
        <w:br/>
        <w:t xml:space="preserve">El usuario abre la </w:t>
      </w:r>
      <w:proofErr w:type="gramStart"/>
      <w:r w:rsidRPr="004F3B96">
        <w:rPr>
          <w:lang w:val="es-CL"/>
        </w:rPr>
        <w:t>app</w:t>
      </w:r>
      <w:proofErr w:type="gramEnd"/>
      <w:r w:rsidRPr="004F3B96">
        <w:rPr>
          <w:lang w:val="es-CL"/>
        </w:rPr>
        <w:t>, selecciona “Atragantamiento”, sigue los pasos y logra estabilizar a la víctima.</w:t>
      </w:r>
      <w:r w:rsidRPr="004F3B96">
        <w:rPr>
          <w:lang w:val="es-CL"/>
        </w:rPr>
        <w:br/>
      </w:r>
      <w:r w:rsidRPr="004F3B96">
        <w:rPr>
          <w:lang w:val="es-CL"/>
        </w:rPr>
        <w:br/>
        <w:t>Escenario 2 – Llamada directa:</w:t>
      </w:r>
      <w:r w:rsidRPr="004F3B96">
        <w:rPr>
          <w:lang w:val="es-CL"/>
        </w:rPr>
        <w:br/>
        <w:t>Usuario en pánico presiona el botón de emergencia y llama automáticamente al 131.</w:t>
      </w:r>
      <w:r w:rsidRPr="004F3B96">
        <w:rPr>
          <w:lang w:val="es-CL"/>
        </w:rPr>
        <w:br/>
      </w:r>
      <w:r w:rsidRPr="004F3B96">
        <w:rPr>
          <w:lang w:val="es-CL"/>
        </w:rPr>
        <w:br/>
        <w:t xml:space="preserve">Escenario 3 –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>:</w:t>
      </w:r>
      <w:r w:rsidRPr="004F3B96">
        <w:rPr>
          <w:lang w:val="es-CL"/>
        </w:rPr>
        <w:br/>
        <w:t xml:space="preserve">Después de usar la </w:t>
      </w:r>
      <w:proofErr w:type="gramStart"/>
      <w:r w:rsidRPr="004F3B96">
        <w:rPr>
          <w:lang w:val="es-CL"/>
        </w:rPr>
        <w:t>app</w:t>
      </w:r>
      <w:proofErr w:type="gramEnd"/>
      <w:r w:rsidRPr="004F3B96">
        <w:rPr>
          <w:lang w:val="es-CL"/>
        </w:rPr>
        <w:t>, el usuario envía una calificación y comentario para mejorar las guías.</w:t>
      </w:r>
    </w:p>
    <w:p w14:paraId="1AC8F70F" w14:textId="77777777" w:rsidR="00057CA1" w:rsidRPr="004F3B96" w:rsidRDefault="00000000">
      <w:pPr>
        <w:pStyle w:val="Ttulo1"/>
        <w:rPr>
          <w:lang w:val="es-CL"/>
        </w:rPr>
      </w:pPr>
      <w:r w:rsidRPr="004F3B96">
        <w:rPr>
          <w:lang w:val="es-CL"/>
        </w:rPr>
        <w:t>4. Modelo de Base de Datos (Simplificado)</w:t>
      </w:r>
    </w:p>
    <w:p w14:paraId="2ABAB814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>Entidades principales:</w:t>
      </w:r>
      <w:r w:rsidRPr="004F3B96">
        <w:rPr>
          <w:lang w:val="es-CL"/>
        </w:rPr>
        <w:br/>
        <w:t>- Usuario (</w:t>
      </w:r>
      <w:proofErr w:type="spellStart"/>
      <w:r w:rsidRPr="004F3B96">
        <w:rPr>
          <w:lang w:val="es-CL"/>
        </w:rPr>
        <w:t>id_usuario</w:t>
      </w:r>
      <w:proofErr w:type="spellEnd"/>
      <w:r w:rsidRPr="004F3B96">
        <w:rPr>
          <w:lang w:val="es-CL"/>
        </w:rPr>
        <w:t>, nombre, correo)</w:t>
      </w:r>
      <w:r w:rsidRPr="004F3B96">
        <w:rPr>
          <w:lang w:val="es-CL"/>
        </w:rPr>
        <w:br/>
        <w:t>- Emergencia (</w:t>
      </w:r>
      <w:proofErr w:type="spellStart"/>
      <w:r w:rsidRPr="004F3B96">
        <w:rPr>
          <w:lang w:val="es-CL"/>
        </w:rPr>
        <w:t>id_emergencia</w:t>
      </w:r>
      <w:proofErr w:type="spellEnd"/>
      <w:r w:rsidRPr="004F3B96">
        <w:rPr>
          <w:lang w:val="es-CL"/>
        </w:rPr>
        <w:t xml:space="preserve">, nombre, </w:t>
      </w:r>
      <w:proofErr w:type="spellStart"/>
      <w:r w:rsidRPr="004F3B96">
        <w:rPr>
          <w:lang w:val="es-CL"/>
        </w:rPr>
        <w:t>descripcion</w:t>
      </w:r>
      <w:proofErr w:type="spellEnd"/>
      <w:r w:rsidRPr="004F3B96">
        <w:rPr>
          <w:lang w:val="es-CL"/>
        </w:rPr>
        <w:t>)</w:t>
      </w:r>
      <w:r w:rsidRPr="004F3B96">
        <w:rPr>
          <w:lang w:val="es-CL"/>
        </w:rPr>
        <w:br/>
      </w:r>
      <w:r w:rsidRPr="004F3B96">
        <w:rPr>
          <w:lang w:val="es-CL"/>
        </w:rPr>
        <w:lastRenderedPageBreak/>
        <w:t xml:space="preserve">- </w:t>
      </w:r>
      <w:proofErr w:type="spellStart"/>
      <w:r w:rsidRPr="004F3B96">
        <w:rPr>
          <w:lang w:val="es-CL"/>
        </w:rPr>
        <w:t>GuiaPaso</w:t>
      </w:r>
      <w:proofErr w:type="spellEnd"/>
      <w:r w:rsidRPr="004F3B96">
        <w:rPr>
          <w:lang w:val="es-CL"/>
        </w:rPr>
        <w:t xml:space="preserve"> (</w:t>
      </w:r>
      <w:proofErr w:type="spellStart"/>
      <w:r w:rsidRPr="004F3B96">
        <w:rPr>
          <w:lang w:val="es-CL"/>
        </w:rPr>
        <w:t>id_paso</w:t>
      </w:r>
      <w:proofErr w:type="spellEnd"/>
      <w:r w:rsidRPr="004F3B96">
        <w:rPr>
          <w:lang w:val="es-CL"/>
        </w:rPr>
        <w:t xml:space="preserve">, </w:t>
      </w:r>
      <w:proofErr w:type="spellStart"/>
      <w:r w:rsidRPr="004F3B96">
        <w:rPr>
          <w:lang w:val="es-CL"/>
        </w:rPr>
        <w:t>id_emergencia</w:t>
      </w:r>
      <w:proofErr w:type="spellEnd"/>
      <w:r w:rsidRPr="004F3B96">
        <w:rPr>
          <w:lang w:val="es-CL"/>
        </w:rPr>
        <w:t xml:space="preserve">, orden, </w:t>
      </w:r>
      <w:proofErr w:type="spellStart"/>
      <w:r w:rsidRPr="004F3B96">
        <w:rPr>
          <w:lang w:val="es-CL"/>
        </w:rPr>
        <w:t>descripcion</w:t>
      </w:r>
      <w:proofErr w:type="spellEnd"/>
      <w:r w:rsidRPr="004F3B96">
        <w:rPr>
          <w:lang w:val="es-CL"/>
        </w:rPr>
        <w:t>, imagen, audio)</w:t>
      </w:r>
      <w:r w:rsidRPr="004F3B96">
        <w:rPr>
          <w:lang w:val="es-CL"/>
        </w:rPr>
        <w:br/>
        <w:t xml:space="preserve">-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 xml:space="preserve"> (</w:t>
      </w:r>
      <w:proofErr w:type="spellStart"/>
      <w:r w:rsidRPr="004F3B96">
        <w:rPr>
          <w:lang w:val="es-CL"/>
        </w:rPr>
        <w:t>id_feedback</w:t>
      </w:r>
      <w:proofErr w:type="spellEnd"/>
      <w:r w:rsidRPr="004F3B96">
        <w:rPr>
          <w:lang w:val="es-CL"/>
        </w:rPr>
        <w:t xml:space="preserve">, </w:t>
      </w:r>
      <w:proofErr w:type="spellStart"/>
      <w:r w:rsidRPr="004F3B96">
        <w:rPr>
          <w:lang w:val="es-CL"/>
        </w:rPr>
        <w:t>id_usuario</w:t>
      </w:r>
      <w:proofErr w:type="spellEnd"/>
      <w:r w:rsidRPr="004F3B96">
        <w:rPr>
          <w:lang w:val="es-CL"/>
        </w:rPr>
        <w:t xml:space="preserve">, </w:t>
      </w:r>
      <w:proofErr w:type="spellStart"/>
      <w:r w:rsidRPr="004F3B96">
        <w:rPr>
          <w:lang w:val="es-CL"/>
        </w:rPr>
        <w:t>id_emergencia</w:t>
      </w:r>
      <w:proofErr w:type="spellEnd"/>
      <w:r w:rsidRPr="004F3B96">
        <w:rPr>
          <w:lang w:val="es-CL"/>
        </w:rPr>
        <w:t xml:space="preserve">, comentario, </w:t>
      </w:r>
      <w:proofErr w:type="spellStart"/>
      <w:r w:rsidRPr="004F3B96">
        <w:rPr>
          <w:lang w:val="es-CL"/>
        </w:rPr>
        <w:t>calificacion</w:t>
      </w:r>
      <w:proofErr w:type="spellEnd"/>
      <w:r w:rsidRPr="004F3B96">
        <w:rPr>
          <w:lang w:val="es-CL"/>
        </w:rPr>
        <w:t>)</w:t>
      </w:r>
      <w:r w:rsidRPr="004F3B96">
        <w:rPr>
          <w:lang w:val="es-CL"/>
        </w:rPr>
        <w:br/>
      </w:r>
      <w:r w:rsidRPr="004F3B96">
        <w:rPr>
          <w:lang w:val="es-CL"/>
        </w:rPr>
        <w:br/>
        <w:t>Relaciones:</w:t>
      </w:r>
      <w:r w:rsidRPr="004F3B96">
        <w:rPr>
          <w:lang w:val="es-CL"/>
        </w:rPr>
        <w:br/>
        <w:t xml:space="preserve">- Un Usuario puede registrar varios </w:t>
      </w:r>
      <w:proofErr w:type="spellStart"/>
      <w:r w:rsidRPr="004F3B96">
        <w:rPr>
          <w:lang w:val="es-CL"/>
        </w:rPr>
        <w:t>Feedback</w:t>
      </w:r>
      <w:proofErr w:type="spellEnd"/>
      <w:r w:rsidRPr="004F3B96">
        <w:rPr>
          <w:lang w:val="es-CL"/>
        </w:rPr>
        <w:t>.</w:t>
      </w:r>
      <w:r w:rsidRPr="004F3B96">
        <w:rPr>
          <w:lang w:val="es-CL"/>
        </w:rPr>
        <w:br/>
        <w:t xml:space="preserve">- Una Emergencia tiene muchos </w:t>
      </w:r>
      <w:proofErr w:type="spellStart"/>
      <w:r w:rsidRPr="004F3B96">
        <w:rPr>
          <w:lang w:val="es-CL"/>
        </w:rPr>
        <w:t>GuiaPaso</w:t>
      </w:r>
      <w:proofErr w:type="spellEnd"/>
      <w:r w:rsidRPr="004F3B96">
        <w:rPr>
          <w:lang w:val="es-CL"/>
        </w:rPr>
        <w:t>.</w:t>
      </w:r>
      <w:r w:rsidRPr="004F3B96">
        <w:rPr>
          <w:lang w:val="es-CL"/>
        </w:rPr>
        <w:br/>
        <w:t xml:space="preserve">- </w:t>
      </w:r>
      <w:proofErr w:type="spellStart"/>
      <w:r w:rsidRPr="004F3B96">
        <w:rPr>
          <w:lang w:val="es-CL"/>
        </w:rPr>
        <w:t>GuiaPaso</w:t>
      </w:r>
      <w:proofErr w:type="spellEnd"/>
      <w:r w:rsidRPr="004F3B96">
        <w:rPr>
          <w:lang w:val="es-CL"/>
        </w:rPr>
        <w:t xml:space="preserve"> pertenece a una sola Emergencia.</w:t>
      </w:r>
    </w:p>
    <w:p w14:paraId="5834AD3F" w14:textId="77777777" w:rsidR="00057CA1" w:rsidRPr="004F3B96" w:rsidRDefault="00000000">
      <w:pPr>
        <w:pStyle w:val="Ttulo1"/>
        <w:rPr>
          <w:lang w:val="es-CL"/>
        </w:rPr>
      </w:pPr>
      <w:r w:rsidRPr="004F3B96">
        <w:rPr>
          <w:lang w:val="es-CL"/>
        </w:rPr>
        <w:t>5. Conclusión</w:t>
      </w:r>
    </w:p>
    <w:p w14:paraId="77E72123" w14:textId="77777777" w:rsidR="00057CA1" w:rsidRPr="004F3B96" w:rsidRDefault="00000000">
      <w:pPr>
        <w:rPr>
          <w:lang w:val="es-CL"/>
        </w:rPr>
      </w:pPr>
      <w:r w:rsidRPr="004F3B96">
        <w:rPr>
          <w:lang w:val="es-CL"/>
        </w:rPr>
        <w:t xml:space="preserve">El diseño de </w:t>
      </w:r>
      <w:proofErr w:type="spellStart"/>
      <w:r w:rsidRPr="004F3B96">
        <w:rPr>
          <w:lang w:val="es-CL"/>
        </w:rPr>
        <w:t>Imbitis</w:t>
      </w:r>
      <w:proofErr w:type="spellEnd"/>
      <w:r w:rsidRPr="004F3B96">
        <w:rPr>
          <w:lang w:val="es-CL"/>
        </w:rPr>
        <w:t xml:space="preserve"> bajo el modelo 4+1 ofrece una visión integral que asegura:</w:t>
      </w:r>
      <w:r w:rsidRPr="004F3B96">
        <w:rPr>
          <w:lang w:val="es-CL"/>
        </w:rPr>
        <w:br/>
        <w:t>- Modularidad y mantenibilidad del código.</w:t>
      </w:r>
      <w:r w:rsidRPr="004F3B96">
        <w:rPr>
          <w:lang w:val="es-CL"/>
        </w:rPr>
        <w:br/>
        <w:t>- Soporte multiplataforma.</w:t>
      </w:r>
      <w:r w:rsidRPr="004F3B96">
        <w:rPr>
          <w:lang w:val="es-CL"/>
        </w:rPr>
        <w:br/>
        <w:t>- Escalabilidad en Google Cloud.</w:t>
      </w:r>
      <w:r w:rsidRPr="004F3B96">
        <w:rPr>
          <w:lang w:val="es-CL"/>
        </w:rPr>
        <w:br/>
        <w:t>- Facilidad para futuras integraciones con sistemas de salud.</w:t>
      </w:r>
      <w:r w:rsidRPr="004F3B96">
        <w:rPr>
          <w:lang w:val="es-CL"/>
        </w:rPr>
        <w:br/>
      </w:r>
    </w:p>
    <w:sectPr w:rsidR="00057CA1" w:rsidRPr="004F3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400380">
    <w:abstractNumId w:val="8"/>
  </w:num>
  <w:num w:numId="2" w16cid:durableId="382602471">
    <w:abstractNumId w:val="6"/>
  </w:num>
  <w:num w:numId="3" w16cid:durableId="1809129973">
    <w:abstractNumId w:val="5"/>
  </w:num>
  <w:num w:numId="4" w16cid:durableId="319115194">
    <w:abstractNumId w:val="4"/>
  </w:num>
  <w:num w:numId="5" w16cid:durableId="12388827">
    <w:abstractNumId w:val="7"/>
  </w:num>
  <w:num w:numId="6" w16cid:durableId="1692411531">
    <w:abstractNumId w:val="3"/>
  </w:num>
  <w:num w:numId="7" w16cid:durableId="1250774626">
    <w:abstractNumId w:val="2"/>
  </w:num>
  <w:num w:numId="8" w16cid:durableId="1076977839">
    <w:abstractNumId w:val="1"/>
  </w:num>
  <w:num w:numId="9" w16cid:durableId="25448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CA1"/>
    <w:rsid w:val="0006063C"/>
    <w:rsid w:val="0015074B"/>
    <w:rsid w:val="0029639D"/>
    <w:rsid w:val="00326F90"/>
    <w:rsid w:val="004F3B96"/>
    <w:rsid w:val="00AA1D8D"/>
    <w:rsid w:val="00B47730"/>
    <w:rsid w:val="00BB2F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312514"/>
  <w14:defaultImageDpi w14:val="300"/>
  <w15:docId w15:val="{9D489F0B-61B7-4AF2-BC0B-9681410C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SEBASTIAN RODRIGUEZ SAEZ</cp:lastModifiedBy>
  <cp:revision>2</cp:revision>
  <dcterms:created xsi:type="dcterms:W3CDTF">2013-12-23T23:15:00Z</dcterms:created>
  <dcterms:modified xsi:type="dcterms:W3CDTF">2025-10-08T22:15:00Z</dcterms:modified>
  <cp:category/>
</cp:coreProperties>
</file>